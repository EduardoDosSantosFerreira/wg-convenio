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14732" w14:textId="7DE53542" w:rsidR="00DB1E06" w:rsidRDefault="00525CAE">
      <w:pPr>
        <w:pStyle w:val="Ttulo"/>
      </w:pPr>
      <w:proofErr w:type="spellStart"/>
      <w:r>
        <w:t>Documentação</w:t>
      </w:r>
      <w:proofErr w:type="spellEnd"/>
      <w:r w:rsidR="002943D3">
        <w:t xml:space="preserve"> do site</w:t>
      </w:r>
      <w:r>
        <w:t xml:space="preserve">: WG </w:t>
      </w:r>
      <w:proofErr w:type="spellStart"/>
      <w:r w:rsidR="002943D3">
        <w:t>c</w:t>
      </w:r>
      <w:r>
        <w:t>onvênios</w:t>
      </w:r>
      <w:proofErr w:type="spellEnd"/>
    </w:p>
    <w:p w14:paraId="41B50F86" w14:textId="77777777" w:rsidR="00DB1E06" w:rsidRDefault="00525CAE">
      <w:pPr>
        <w:pStyle w:val="Ttulo1"/>
      </w:pPr>
      <w:r>
        <w:t xml:space="preserve">1. </w:t>
      </w:r>
      <w:proofErr w:type="spellStart"/>
      <w:r>
        <w:t>Visão</w:t>
      </w:r>
      <w:proofErr w:type="spellEnd"/>
      <w:r>
        <w:t xml:space="preserve"> </w:t>
      </w:r>
      <w:proofErr w:type="spellStart"/>
      <w:r>
        <w:t>Geral</w:t>
      </w:r>
      <w:proofErr w:type="spellEnd"/>
    </w:p>
    <w:p w14:paraId="5A2150A9" w14:textId="71C01EF8" w:rsidR="00DB1E06" w:rsidRDefault="00B82A0B">
      <w:r w:rsidRPr="00B82A0B">
        <w:t xml:space="preserve">O </w:t>
      </w:r>
      <w:proofErr w:type="spellStart"/>
      <w:r w:rsidRPr="00B82A0B">
        <w:t>projeto</w:t>
      </w:r>
      <w:proofErr w:type="spellEnd"/>
      <w:r w:rsidRPr="00B82A0B">
        <w:t xml:space="preserve"> </w:t>
      </w:r>
      <w:r w:rsidRPr="00B82A0B">
        <w:rPr>
          <w:b/>
          <w:bCs/>
        </w:rPr>
        <w:t xml:space="preserve">WG </w:t>
      </w:r>
      <w:proofErr w:type="spellStart"/>
      <w:r w:rsidRPr="00B82A0B">
        <w:rPr>
          <w:b/>
          <w:bCs/>
        </w:rPr>
        <w:t>Convênios</w:t>
      </w:r>
      <w:proofErr w:type="spellEnd"/>
      <w:r w:rsidRPr="00B82A0B">
        <w:rPr>
          <w:b/>
          <w:bCs/>
        </w:rPr>
        <w:t xml:space="preserve"> </w:t>
      </w:r>
      <w:proofErr w:type="spellStart"/>
      <w:r w:rsidRPr="00B82A0B">
        <w:rPr>
          <w:b/>
          <w:bCs/>
        </w:rPr>
        <w:t>Funerários</w:t>
      </w:r>
      <w:proofErr w:type="spellEnd"/>
      <w:r w:rsidRPr="00B82A0B">
        <w:t xml:space="preserve"> é um site </w:t>
      </w:r>
      <w:proofErr w:type="spellStart"/>
      <w:r w:rsidRPr="00B82A0B">
        <w:t>institucional</w:t>
      </w:r>
      <w:proofErr w:type="spellEnd"/>
      <w:r w:rsidRPr="00B82A0B">
        <w:t xml:space="preserve"> </w:t>
      </w:r>
      <w:proofErr w:type="spellStart"/>
      <w:r w:rsidRPr="00B82A0B">
        <w:t>moderno</w:t>
      </w:r>
      <w:proofErr w:type="spellEnd"/>
      <w:r w:rsidRPr="00B82A0B">
        <w:t xml:space="preserve">, </w:t>
      </w:r>
      <w:proofErr w:type="spellStart"/>
      <w:r w:rsidRPr="00B82A0B">
        <w:t>desenvolvido</w:t>
      </w:r>
      <w:proofErr w:type="spellEnd"/>
      <w:r w:rsidRPr="00B82A0B">
        <w:t xml:space="preserve"> com o </w:t>
      </w:r>
      <w:proofErr w:type="spellStart"/>
      <w:r w:rsidRPr="00B82A0B">
        <w:t>objetivo</w:t>
      </w:r>
      <w:proofErr w:type="spellEnd"/>
      <w:r w:rsidRPr="00B82A0B">
        <w:t xml:space="preserve"> de </w:t>
      </w:r>
      <w:proofErr w:type="spellStart"/>
      <w:r w:rsidRPr="00B82A0B">
        <w:t>apresentar</w:t>
      </w:r>
      <w:proofErr w:type="spellEnd"/>
      <w:r w:rsidRPr="00B82A0B">
        <w:t xml:space="preserve"> de forma </w:t>
      </w:r>
      <w:proofErr w:type="spellStart"/>
      <w:r w:rsidRPr="00B82A0B">
        <w:t>clara</w:t>
      </w:r>
      <w:proofErr w:type="spellEnd"/>
      <w:r w:rsidRPr="00B82A0B">
        <w:t xml:space="preserve"> e </w:t>
      </w:r>
      <w:proofErr w:type="spellStart"/>
      <w:r w:rsidRPr="00B82A0B">
        <w:t>acessível</w:t>
      </w:r>
      <w:proofErr w:type="spellEnd"/>
      <w:r w:rsidRPr="00B82A0B">
        <w:t xml:space="preserve"> </w:t>
      </w:r>
      <w:proofErr w:type="spellStart"/>
      <w:r w:rsidRPr="00B82A0B">
        <w:t>os</w:t>
      </w:r>
      <w:proofErr w:type="spellEnd"/>
      <w:r w:rsidRPr="00B82A0B">
        <w:t xml:space="preserve"> </w:t>
      </w:r>
      <w:proofErr w:type="spellStart"/>
      <w:r w:rsidRPr="00B82A0B">
        <w:t>serviços</w:t>
      </w:r>
      <w:proofErr w:type="spellEnd"/>
      <w:r w:rsidRPr="00B82A0B">
        <w:t xml:space="preserve"> e </w:t>
      </w:r>
      <w:proofErr w:type="spellStart"/>
      <w:r w:rsidRPr="00B82A0B">
        <w:t>planos</w:t>
      </w:r>
      <w:proofErr w:type="spellEnd"/>
      <w:r w:rsidRPr="00B82A0B">
        <w:t xml:space="preserve"> de </w:t>
      </w:r>
      <w:proofErr w:type="spellStart"/>
      <w:r w:rsidRPr="00B82A0B">
        <w:t>assistência</w:t>
      </w:r>
      <w:proofErr w:type="spellEnd"/>
      <w:r w:rsidRPr="00B82A0B">
        <w:t xml:space="preserve"> funeral </w:t>
      </w:r>
      <w:proofErr w:type="spellStart"/>
      <w:r w:rsidRPr="00B82A0B">
        <w:t>oferecidos</w:t>
      </w:r>
      <w:proofErr w:type="spellEnd"/>
      <w:r w:rsidRPr="00B82A0B">
        <w:t xml:space="preserve"> pela </w:t>
      </w:r>
      <w:proofErr w:type="spellStart"/>
      <w:r w:rsidRPr="00B82A0B">
        <w:t>empresa</w:t>
      </w:r>
      <w:proofErr w:type="spellEnd"/>
      <w:r w:rsidRPr="00B82A0B">
        <w:t xml:space="preserve"> WG. A </w:t>
      </w:r>
      <w:proofErr w:type="spellStart"/>
      <w:r w:rsidRPr="00B82A0B">
        <w:t>plataforma</w:t>
      </w:r>
      <w:proofErr w:type="spellEnd"/>
      <w:r w:rsidRPr="00B82A0B">
        <w:t xml:space="preserve"> </w:t>
      </w:r>
      <w:proofErr w:type="spellStart"/>
      <w:r w:rsidRPr="00B82A0B">
        <w:t>conta</w:t>
      </w:r>
      <w:proofErr w:type="spellEnd"/>
      <w:r w:rsidRPr="00B82A0B">
        <w:t xml:space="preserve"> com </w:t>
      </w:r>
      <w:proofErr w:type="spellStart"/>
      <w:r w:rsidRPr="00B82A0B">
        <w:t>diversas</w:t>
      </w:r>
      <w:proofErr w:type="spellEnd"/>
      <w:r w:rsidRPr="00B82A0B">
        <w:t xml:space="preserve"> </w:t>
      </w:r>
      <w:proofErr w:type="spellStart"/>
      <w:r w:rsidRPr="00B82A0B">
        <w:t>seções</w:t>
      </w:r>
      <w:proofErr w:type="spellEnd"/>
      <w:r w:rsidRPr="00B82A0B">
        <w:t xml:space="preserve"> </w:t>
      </w:r>
      <w:proofErr w:type="spellStart"/>
      <w:r w:rsidRPr="00B82A0B">
        <w:t>informativas</w:t>
      </w:r>
      <w:proofErr w:type="spellEnd"/>
      <w:r w:rsidRPr="00B82A0B">
        <w:t xml:space="preserve">, </w:t>
      </w:r>
      <w:proofErr w:type="spellStart"/>
      <w:r w:rsidRPr="00B82A0B">
        <w:t>incluindo</w:t>
      </w:r>
      <w:proofErr w:type="spellEnd"/>
      <w:r w:rsidRPr="00B82A0B">
        <w:t xml:space="preserve"> </w:t>
      </w:r>
      <w:proofErr w:type="spellStart"/>
      <w:r w:rsidRPr="00B82A0B">
        <w:t>áreas</w:t>
      </w:r>
      <w:proofErr w:type="spellEnd"/>
      <w:r w:rsidRPr="00B82A0B">
        <w:t xml:space="preserve"> </w:t>
      </w:r>
      <w:proofErr w:type="spellStart"/>
      <w:r w:rsidRPr="00B82A0B">
        <w:t>dedicadas</w:t>
      </w:r>
      <w:proofErr w:type="spellEnd"/>
      <w:r w:rsidRPr="00B82A0B">
        <w:t xml:space="preserve"> a </w:t>
      </w:r>
      <w:proofErr w:type="spellStart"/>
      <w:r w:rsidRPr="00B82A0B">
        <w:t>benefícios</w:t>
      </w:r>
      <w:proofErr w:type="spellEnd"/>
      <w:r w:rsidRPr="00B82A0B">
        <w:t xml:space="preserve">, </w:t>
      </w:r>
      <w:proofErr w:type="spellStart"/>
      <w:r w:rsidRPr="00B82A0B">
        <w:t>planos</w:t>
      </w:r>
      <w:proofErr w:type="spellEnd"/>
      <w:r w:rsidRPr="00B82A0B">
        <w:t xml:space="preserve">, </w:t>
      </w:r>
      <w:proofErr w:type="spellStart"/>
      <w:r w:rsidRPr="00B82A0B">
        <w:t>contato</w:t>
      </w:r>
      <w:proofErr w:type="spellEnd"/>
      <w:r w:rsidRPr="00B82A0B">
        <w:t xml:space="preserve"> e blog. </w:t>
      </w:r>
      <w:proofErr w:type="spellStart"/>
      <w:r w:rsidRPr="00B82A0B">
        <w:t>Além</w:t>
      </w:r>
      <w:proofErr w:type="spellEnd"/>
      <w:r w:rsidRPr="00B82A0B">
        <w:t xml:space="preserve"> </w:t>
      </w:r>
      <w:proofErr w:type="spellStart"/>
      <w:r w:rsidRPr="00B82A0B">
        <w:t>disso</w:t>
      </w:r>
      <w:proofErr w:type="spellEnd"/>
      <w:r w:rsidRPr="00B82A0B">
        <w:t xml:space="preserve">, o </w:t>
      </w:r>
      <w:proofErr w:type="spellStart"/>
      <w:r w:rsidRPr="00B82A0B">
        <w:t>sistema</w:t>
      </w:r>
      <w:proofErr w:type="spellEnd"/>
      <w:r w:rsidRPr="00B82A0B">
        <w:t xml:space="preserve"> integra </w:t>
      </w:r>
      <w:proofErr w:type="spellStart"/>
      <w:r w:rsidRPr="00B82A0B">
        <w:t>soluções</w:t>
      </w:r>
      <w:proofErr w:type="spellEnd"/>
      <w:r w:rsidRPr="00B82A0B">
        <w:t xml:space="preserve"> de </w:t>
      </w:r>
      <w:proofErr w:type="spellStart"/>
      <w:r w:rsidRPr="00B82A0B">
        <w:t>segurança</w:t>
      </w:r>
      <w:proofErr w:type="spellEnd"/>
      <w:r w:rsidRPr="00B82A0B">
        <w:t xml:space="preserve">, banco de dados </w:t>
      </w:r>
      <w:proofErr w:type="spellStart"/>
      <w:r w:rsidRPr="00B82A0B">
        <w:t>em</w:t>
      </w:r>
      <w:proofErr w:type="spellEnd"/>
      <w:r w:rsidRPr="00B82A0B">
        <w:t xml:space="preserve"> </w:t>
      </w:r>
      <w:proofErr w:type="spellStart"/>
      <w:r w:rsidRPr="00B82A0B">
        <w:t>nuvem</w:t>
      </w:r>
      <w:proofErr w:type="spellEnd"/>
      <w:r w:rsidRPr="00B82A0B">
        <w:t xml:space="preserve"> e </w:t>
      </w:r>
      <w:proofErr w:type="spellStart"/>
      <w:r w:rsidRPr="00B82A0B">
        <w:t>gerenciamento</w:t>
      </w:r>
      <w:proofErr w:type="spellEnd"/>
      <w:r w:rsidRPr="00B82A0B">
        <w:t xml:space="preserve"> de </w:t>
      </w:r>
      <w:proofErr w:type="spellStart"/>
      <w:r w:rsidRPr="00B82A0B">
        <w:t>credenciais</w:t>
      </w:r>
      <w:proofErr w:type="spellEnd"/>
      <w:r w:rsidRPr="00B82A0B">
        <w:t xml:space="preserve">, </w:t>
      </w:r>
      <w:proofErr w:type="spellStart"/>
      <w:r w:rsidRPr="00B82A0B">
        <w:t>garantindo</w:t>
      </w:r>
      <w:proofErr w:type="spellEnd"/>
      <w:r w:rsidRPr="00B82A0B">
        <w:t xml:space="preserve"> </w:t>
      </w:r>
      <w:proofErr w:type="spellStart"/>
      <w:r w:rsidRPr="00B82A0B">
        <w:t>proteção</w:t>
      </w:r>
      <w:proofErr w:type="spellEnd"/>
      <w:r w:rsidRPr="00B82A0B">
        <w:t xml:space="preserve"> e </w:t>
      </w:r>
      <w:proofErr w:type="spellStart"/>
      <w:r w:rsidRPr="00B82A0B">
        <w:t>confiabilidade</w:t>
      </w:r>
      <w:proofErr w:type="spellEnd"/>
      <w:r w:rsidRPr="00B82A0B">
        <w:t xml:space="preserve">. O </w:t>
      </w:r>
      <w:proofErr w:type="spellStart"/>
      <w:r w:rsidRPr="00B82A0B">
        <w:t>projeto</w:t>
      </w:r>
      <w:proofErr w:type="spellEnd"/>
      <w:r w:rsidRPr="00B82A0B">
        <w:t xml:space="preserve"> </w:t>
      </w:r>
      <w:proofErr w:type="spellStart"/>
      <w:r w:rsidRPr="00B82A0B">
        <w:t>também</w:t>
      </w:r>
      <w:proofErr w:type="spellEnd"/>
      <w:r w:rsidRPr="00B82A0B">
        <w:t xml:space="preserve"> </w:t>
      </w:r>
      <w:proofErr w:type="spellStart"/>
      <w:r w:rsidRPr="00B82A0B">
        <w:t>dispõe</w:t>
      </w:r>
      <w:proofErr w:type="spellEnd"/>
      <w:r w:rsidRPr="00B82A0B">
        <w:t xml:space="preserve"> de um </w:t>
      </w:r>
      <w:proofErr w:type="spellStart"/>
      <w:r w:rsidRPr="00B82A0B">
        <w:t>painel</w:t>
      </w:r>
      <w:proofErr w:type="spellEnd"/>
      <w:r w:rsidRPr="00B82A0B">
        <w:t xml:space="preserve"> </w:t>
      </w:r>
      <w:proofErr w:type="spellStart"/>
      <w:r w:rsidRPr="00B82A0B">
        <w:t>administrativo</w:t>
      </w:r>
      <w:proofErr w:type="spellEnd"/>
      <w:r w:rsidRPr="00B82A0B">
        <w:t xml:space="preserve"> </w:t>
      </w:r>
      <w:proofErr w:type="spellStart"/>
      <w:r w:rsidRPr="00B82A0B">
        <w:t>exclusivo</w:t>
      </w:r>
      <w:proofErr w:type="spellEnd"/>
      <w:r w:rsidRPr="00B82A0B">
        <w:t xml:space="preserve"> para </w:t>
      </w:r>
      <w:proofErr w:type="spellStart"/>
      <w:r w:rsidRPr="00B82A0B">
        <w:t>gerenciamento</w:t>
      </w:r>
      <w:proofErr w:type="spellEnd"/>
      <w:r w:rsidRPr="00B82A0B">
        <w:t xml:space="preserve"> de </w:t>
      </w:r>
      <w:proofErr w:type="spellStart"/>
      <w:r w:rsidRPr="00B82A0B">
        <w:t>conteúdos</w:t>
      </w:r>
      <w:proofErr w:type="spellEnd"/>
      <w:r w:rsidRPr="00B82A0B">
        <w:t xml:space="preserve"> do blog, </w:t>
      </w:r>
      <w:proofErr w:type="spellStart"/>
      <w:r w:rsidRPr="00B82A0B">
        <w:t>permitindo</w:t>
      </w:r>
      <w:proofErr w:type="spellEnd"/>
      <w:r w:rsidRPr="00B82A0B">
        <w:t xml:space="preserve"> </w:t>
      </w:r>
      <w:proofErr w:type="spellStart"/>
      <w:r w:rsidRPr="00B82A0B">
        <w:t>atualizações</w:t>
      </w:r>
      <w:proofErr w:type="spellEnd"/>
      <w:r w:rsidRPr="00B82A0B">
        <w:t xml:space="preserve"> </w:t>
      </w:r>
      <w:proofErr w:type="spellStart"/>
      <w:r w:rsidRPr="00B82A0B">
        <w:t>dinâmicas</w:t>
      </w:r>
      <w:proofErr w:type="spellEnd"/>
      <w:r w:rsidRPr="00B82A0B">
        <w:t xml:space="preserve"> e </w:t>
      </w:r>
      <w:proofErr w:type="spellStart"/>
      <w:r w:rsidRPr="00B82A0B">
        <w:t>centralizadas</w:t>
      </w:r>
      <w:proofErr w:type="spellEnd"/>
      <w:r w:rsidRPr="00B82A0B">
        <w:t>.</w:t>
      </w:r>
    </w:p>
    <w:p w14:paraId="4B203A16" w14:textId="77777777" w:rsidR="00DB1E06" w:rsidRDefault="00525CAE">
      <w:pPr>
        <w:pStyle w:val="Ttulo1"/>
      </w:pPr>
      <w:r>
        <w:t xml:space="preserve">2. </w:t>
      </w:r>
      <w:proofErr w:type="spellStart"/>
      <w:r>
        <w:t>Objetivos</w:t>
      </w:r>
      <w:proofErr w:type="spellEnd"/>
      <w:r>
        <w:t xml:space="preserve"> do </w:t>
      </w:r>
      <w:proofErr w:type="spellStart"/>
      <w:r>
        <w:t>Projeto</w:t>
      </w:r>
      <w:proofErr w:type="spellEnd"/>
    </w:p>
    <w:p w14:paraId="2E613DE7" w14:textId="2B7E23EA" w:rsidR="00DB1E06" w:rsidRDefault="00525CAE">
      <w:r>
        <w:t xml:space="preserve">- </w:t>
      </w:r>
      <w:proofErr w:type="spellStart"/>
      <w:r>
        <w:t>Apresentar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planos</w:t>
      </w:r>
      <w:proofErr w:type="spellEnd"/>
      <w:r>
        <w:t xml:space="preserve"> </w:t>
      </w:r>
      <w:proofErr w:type="spellStart"/>
      <w:r>
        <w:t>funerários</w:t>
      </w:r>
      <w:proofErr w:type="spellEnd"/>
      <w:r>
        <w:t xml:space="preserve"> disponíveis.</w:t>
      </w:r>
      <w:r>
        <w:br/>
        <w:t xml:space="preserve">- Facilitar o contato com </w:t>
      </w:r>
      <w:proofErr w:type="gramStart"/>
      <w:r>
        <w:t>a</w:t>
      </w:r>
      <w:proofErr w:type="gramEnd"/>
      <w:r>
        <w:t xml:space="preserve"> empresa.</w:t>
      </w:r>
      <w:r>
        <w:br/>
        <w:t>- Informar os benefícios e estrutura oferecida.</w:t>
      </w:r>
      <w:r>
        <w:br/>
        <w:t>- Manter os usuários atualizados por meio do blog.</w:t>
      </w:r>
      <w:r>
        <w:br/>
        <w:t xml:space="preserve">- </w:t>
      </w:r>
      <w:proofErr w:type="spellStart"/>
      <w:r>
        <w:t>Garantir</w:t>
      </w:r>
      <w:proofErr w:type="spellEnd"/>
      <w:r>
        <w:t xml:space="preserve"> </w:t>
      </w:r>
      <w:proofErr w:type="spellStart"/>
      <w:r>
        <w:t>segurança</w:t>
      </w:r>
      <w:proofErr w:type="spellEnd"/>
      <w:r>
        <w:t xml:space="preserve"> e </w:t>
      </w:r>
      <w:proofErr w:type="spellStart"/>
      <w:r>
        <w:t>escalabilidade</w:t>
      </w:r>
      <w:proofErr w:type="spellEnd"/>
      <w:r>
        <w:t xml:space="preserve"> </w:t>
      </w:r>
      <w:proofErr w:type="spellStart"/>
      <w:r>
        <w:t>utilizando</w:t>
      </w:r>
      <w:proofErr w:type="spellEnd"/>
      <w:r>
        <w:t xml:space="preserve"> Firebase e </w:t>
      </w:r>
      <w:proofErr w:type="spellStart"/>
      <w:r>
        <w:t>Cloudinary</w:t>
      </w:r>
      <w:proofErr w:type="spellEnd"/>
      <w:r>
        <w:t>.</w:t>
      </w:r>
    </w:p>
    <w:p w14:paraId="63908D93" w14:textId="77777777" w:rsidR="00DB1E06" w:rsidRDefault="00525CAE">
      <w:pPr>
        <w:pStyle w:val="Ttulo1"/>
      </w:pPr>
      <w:r>
        <w:t>3. Tecnologias Utilizadas</w:t>
      </w:r>
    </w:p>
    <w:p w14:paraId="41055B9A" w14:textId="77777777" w:rsidR="002943D3" w:rsidRDefault="00525CAE" w:rsidP="002943D3">
      <w:pPr>
        <w:spacing w:after="0"/>
      </w:pPr>
      <w:r>
        <w:t>- HTML5, CSS3 e JavaScript</w:t>
      </w:r>
    </w:p>
    <w:p w14:paraId="7A3597D1" w14:textId="77777777" w:rsidR="00525CAE" w:rsidRDefault="002943D3" w:rsidP="00525CAE">
      <w:pPr>
        <w:spacing w:after="0"/>
      </w:pPr>
      <w:r>
        <w:t>-</w:t>
      </w:r>
      <w:proofErr w:type="spellStart"/>
      <w:r>
        <w:t>Cloudinary</w:t>
      </w:r>
      <w:proofErr w:type="spellEnd"/>
      <w:r>
        <w:t xml:space="preserve"> (Storage, Imagens)</w:t>
      </w:r>
      <w:r>
        <w:br/>
        <w:t>- Bootstrap 5.3.3</w:t>
      </w:r>
      <w:r>
        <w:br/>
        <w:t>- Firebase (Hosting, Firestore, Storage)</w:t>
      </w:r>
      <w:r>
        <w:br/>
        <w:t>- AOS (Animate on Scroll)</w:t>
      </w:r>
    </w:p>
    <w:p w14:paraId="2FFA22BF" w14:textId="38D200FE" w:rsidR="00525CAE" w:rsidRDefault="00525CAE" w:rsidP="00525CAE">
      <w:pPr>
        <w:spacing w:after="0"/>
      </w:pPr>
      <w:r>
        <w:t xml:space="preserve">-Git &amp; </w:t>
      </w:r>
      <w:proofErr w:type="spellStart"/>
      <w:r>
        <w:t>Github</w:t>
      </w:r>
      <w:proofErr w:type="spellEnd"/>
      <w:r w:rsidR="002943D3">
        <w:br/>
        <w:t xml:space="preserve">- </w:t>
      </w:r>
      <w:proofErr w:type="spellStart"/>
      <w:r w:rsidR="002943D3">
        <w:t>Ícones</w:t>
      </w:r>
      <w:proofErr w:type="spellEnd"/>
      <w:r w:rsidR="002943D3">
        <w:t xml:space="preserve"> </w:t>
      </w:r>
      <w:proofErr w:type="spellStart"/>
      <w:r w:rsidR="002943D3">
        <w:t>FontAwesome</w:t>
      </w:r>
      <w:proofErr w:type="spellEnd"/>
      <w:r w:rsidR="002943D3">
        <w:t xml:space="preserve"> e imagens </w:t>
      </w:r>
      <w:proofErr w:type="spellStart"/>
      <w:r w:rsidR="002943D3">
        <w:t>customizadas</w:t>
      </w:r>
      <w:proofErr w:type="spellEnd"/>
    </w:p>
    <w:p w14:paraId="33D4B932" w14:textId="272EBB7B" w:rsidR="00525CAE" w:rsidRDefault="00525CAE" w:rsidP="00525CAE">
      <w:pPr>
        <w:spacing w:after="0"/>
      </w:pPr>
      <w:proofErr w:type="spellStart"/>
      <w:proofErr w:type="gramStart"/>
      <w:r>
        <w:t>JQuery</w:t>
      </w:r>
      <w:proofErr w:type="spellEnd"/>
      <w:r>
        <w:t xml:space="preserve">  &amp;</w:t>
      </w:r>
      <w:proofErr w:type="gramEnd"/>
      <w:r>
        <w:t xml:space="preserve"> Poppins</w:t>
      </w:r>
    </w:p>
    <w:p w14:paraId="3D661B2F" w14:textId="77777777" w:rsidR="00DB1E06" w:rsidRPr="008522DE" w:rsidRDefault="00525CAE">
      <w:pPr>
        <w:pStyle w:val="Ttulo1"/>
        <w:rPr>
          <w:lang w:val="pt-BR"/>
        </w:rPr>
      </w:pPr>
      <w:r>
        <w:t xml:space="preserve">4. </w:t>
      </w:r>
      <w:proofErr w:type="spellStart"/>
      <w:r>
        <w:t>Estrutura</w:t>
      </w:r>
      <w:proofErr w:type="spellEnd"/>
      <w:r>
        <w:t xml:space="preserve"> de </w:t>
      </w:r>
      <w:proofErr w:type="spellStart"/>
      <w:r>
        <w:t>Arquivos</w:t>
      </w:r>
      <w:proofErr w:type="spellEnd"/>
    </w:p>
    <w:p w14:paraId="112DBB7C" w14:textId="39F67E95" w:rsidR="00DB1E06" w:rsidRDefault="00525CAE">
      <w:r>
        <w:t xml:space="preserve">- index.html: </w:t>
      </w:r>
      <w:proofErr w:type="spellStart"/>
      <w:r>
        <w:t>Página</w:t>
      </w:r>
      <w:proofErr w:type="spellEnd"/>
      <w:r>
        <w:t xml:space="preserve"> principal do site</w:t>
      </w:r>
      <w:r>
        <w:br/>
        <w:t>- src/: Contém os arquivos estáticos como HTMLs das páginas, CSS e JS</w:t>
      </w:r>
      <w:r>
        <w:br/>
        <w:t>- firebaserc: Arquivo de configuração do Firebase</w:t>
      </w:r>
      <w:r>
        <w:br/>
        <w:t xml:space="preserve">- </w:t>
      </w:r>
      <w:proofErr w:type="gramStart"/>
      <w:r>
        <w:t>firebase.json</w:t>
      </w:r>
      <w:proofErr w:type="gramEnd"/>
      <w:r>
        <w:t>: Arquivo de deploy do Firebase Hosting</w:t>
      </w:r>
      <w:r>
        <w:br/>
        <w:t>- storage.rules: Regras de segurança do Firebase Storage</w:t>
      </w:r>
      <w:r>
        <w:br/>
        <w:t>- package.json: Gerenciamento de dependências (se necessário)</w:t>
      </w:r>
      <w:r>
        <w:br/>
        <w:t>- cors.json: Configurações de CORS para APIs (se utilizadas)</w:t>
      </w:r>
    </w:p>
    <w:p w14:paraId="227E3C9F" w14:textId="77777777" w:rsidR="00DB1E06" w:rsidRDefault="00525CAE">
      <w:pPr>
        <w:pStyle w:val="Ttulo1"/>
      </w:pPr>
      <w:r>
        <w:lastRenderedPageBreak/>
        <w:t>5. Configuração do Firebase</w:t>
      </w:r>
    </w:p>
    <w:p w14:paraId="5FE8588E" w14:textId="77777777" w:rsidR="00DB1E06" w:rsidRDefault="00525CAE">
      <w:r>
        <w:t>O projeto utiliza o Firebase como backend, oferecendo:</w:t>
      </w:r>
      <w:r>
        <w:br/>
        <w:t>- Hosting para hospedagem do site</w:t>
      </w:r>
      <w:r>
        <w:br/>
        <w:t>- Firestore para armazenamento de posts do blog e dados dinâmicos</w:t>
      </w:r>
      <w:r>
        <w:br/>
        <w:t>- Storage para armazenar imagens (se necessário)</w:t>
      </w:r>
      <w:r>
        <w:br/>
        <w:t>- Regras de segurança definidas no arquivo storage.rules</w:t>
      </w:r>
    </w:p>
    <w:p w14:paraId="6F9A33A6" w14:textId="77777777" w:rsidR="00DB1E06" w:rsidRDefault="00525CAE">
      <w:pPr>
        <w:pStyle w:val="Ttulo1"/>
      </w:pPr>
      <w:r>
        <w:t>6. Funcionalidades Principais</w:t>
      </w:r>
    </w:p>
    <w:p w14:paraId="0F5AC1DA" w14:textId="77777777" w:rsidR="00525CAE" w:rsidRDefault="00525CAE" w:rsidP="00525CAE">
      <w:pPr>
        <w:spacing w:after="0"/>
      </w:pPr>
      <w:r>
        <w:t>- Página inicial com apresentação institucional</w:t>
      </w:r>
      <w:r>
        <w:br/>
        <w:t>- Página de planos com detalhes e dropdown interativos</w:t>
      </w:r>
      <w:r>
        <w:br/>
        <w:t xml:space="preserve">- Página de </w:t>
      </w:r>
      <w:proofErr w:type="spellStart"/>
      <w:r>
        <w:t>benefícios</w:t>
      </w:r>
      <w:proofErr w:type="spellEnd"/>
      <w:r>
        <w:t xml:space="preserve"> com </w:t>
      </w:r>
      <w:proofErr w:type="spellStart"/>
      <w:r>
        <w:t>estrutura</w:t>
      </w:r>
      <w:proofErr w:type="spellEnd"/>
      <w:r>
        <w:t xml:space="preserve"> e </w:t>
      </w:r>
      <w:proofErr w:type="spellStart"/>
      <w:r>
        <w:t>apoio</w:t>
      </w:r>
      <w:proofErr w:type="spellEnd"/>
    </w:p>
    <w:p w14:paraId="09BC4F02" w14:textId="5CD3C3F7" w:rsidR="00DB1E06" w:rsidRDefault="00525CAE" w:rsidP="00525CAE">
      <w:pPr>
        <w:spacing w:after="0"/>
      </w:pPr>
      <w:r>
        <w:t xml:space="preserve">- API </w:t>
      </w:r>
      <w:proofErr w:type="spellStart"/>
      <w:r>
        <w:t>whatsapp</w:t>
      </w:r>
      <w:proofErr w:type="spellEnd"/>
      <w:r>
        <w:t xml:space="preserve"> para </w:t>
      </w:r>
      <w:proofErr w:type="spellStart"/>
      <w:r>
        <w:t>redirecionamento</w:t>
      </w:r>
      <w:proofErr w:type="spellEnd"/>
      <w:r>
        <w:br/>
        <w:t xml:space="preserve">- Blog </w:t>
      </w:r>
      <w:proofErr w:type="spellStart"/>
      <w:r>
        <w:t>integrado</w:t>
      </w:r>
      <w:proofErr w:type="spellEnd"/>
      <w:r>
        <w:t xml:space="preserve"> com </w:t>
      </w:r>
      <w:proofErr w:type="spellStart"/>
      <w:r>
        <w:t>painel</w:t>
      </w:r>
      <w:proofErr w:type="spellEnd"/>
      <w:r>
        <w:t xml:space="preserve"> </w:t>
      </w:r>
      <w:proofErr w:type="spellStart"/>
      <w:r>
        <w:t>administrativo</w:t>
      </w:r>
      <w:proofErr w:type="spellEnd"/>
      <w:r>
        <w:t xml:space="preserve"> (em construção)</w:t>
      </w:r>
      <w:r>
        <w:br/>
        <w:t>- Design responsivo e animações visuais</w:t>
      </w:r>
    </w:p>
    <w:p w14:paraId="182FC231" w14:textId="77777777" w:rsidR="00DB1E06" w:rsidRDefault="00525CAE">
      <w:pPr>
        <w:pStyle w:val="Ttulo1"/>
      </w:pPr>
      <w:r>
        <w:t>7. Instruções de Deploy (Firebase Hosting)</w:t>
      </w:r>
    </w:p>
    <w:p w14:paraId="7B3989B2" w14:textId="77777777" w:rsidR="00DB1E06" w:rsidRDefault="00525CAE">
      <w:r>
        <w:t>1. Instale as ferramentas do Firebase CLI: `npm install -g firebase-tools`</w:t>
      </w:r>
      <w:r>
        <w:br/>
        <w:t>2. Faça login: `firebase login`</w:t>
      </w:r>
      <w:r>
        <w:br/>
        <w:t>3. Inicialize o projeto: `firebase init`</w:t>
      </w:r>
      <w:r>
        <w:br/>
        <w:t>4. Faça o build (se necessário)</w:t>
      </w:r>
      <w:r>
        <w:br/>
        <w:t>5. Faça o deploy: `firebase deploy`</w:t>
      </w:r>
    </w:p>
    <w:p w14:paraId="69645ED5" w14:textId="77777777" w:rsidR="00DB1E06" w:rsidRDefault="00525CAE">
      <w:pPr>
        <w:pStyle w:val="Ttulo1"/>
      </w:pPr>
      <w:r>
        <w:t>8. Considerações Finais</w:t>
      </w:r>
    </w:p>
    <w:p w14:paraId="4A97043E" w14:textId="77777777" w:rsidR="00DB1E06" w:rsidRDefault="00525CAE">
      <w:r>
        <w:t>O projeto WG Convênios Funerários busca aliar modernidade, acessibilidade e clareza para facilitar o acesso dos usuários aos serviços oferecidos. A estrutura modular permite evolução contínua do site com novas seções como login, painel de postagens e integração com banco de dados em nuvem.</w:t>
      </w:r>
    </w:p>
    <w:sectPr w:rsidR="00DB1E0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3276089">
    <w:abstractNumId w:val="8"/>
  </w:num>
  <w:num w:numId="2" w16cid:durableId="600187648">
    <w:abstractNumId w:val="6"/>
  </w:num>
  <w:num w:numId="3" w16cid:durableId="1764764434">
    <w:abstractNumId w:val="5"/>
  </w:num>
  <w:num w:numId="4" w16cid:durableId="533427534">
    <w:abstractNumId w:val="4"/>
  </w:num>
  <w:num w:numId="5" w16cid:durableId="647131999">
    <w:abstractNumId w:val="7"/>
  </w:num>
  <w:num w:numId="6" w16cid:durableId="141965727">
    <w:abstractNumId w:val="3"/>
  </w:num>
  <w:num w:numId="7" w16cid:durableId="1177187727">
    <w:abstractNumId w:val="2"/>
  </w:num>
  <w:num w:numId="8" w16cid:durableId="1881436548">
    <w:abstractNumId w:val="1"/>
  </w:num>
  <w:num w:numId="9" w16cid:durableId="500198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43D3"/>
    <w:rsid w:val="0029639D"/>
    <w:rsid w:val="00326F90"/>
    <w:rsid w:val="003C0AF4"/>
    <w:rsid w:val="00525CAE"/>
    <w:rsid w:val="00525EA7"/>
    <w:rsid w:val="00633612"/>
    <w:rsid w:val="00674AA9"/>
    <w:rsid w:val="008522DE"/>
    <w:rsid w:val="009C5ED3"/>
    <w:rsid w:val="00AA1D8D"/>
    <w:rsid w:val="00B47730"/>
    <w:rsid w:val="00B82A0B"/>
    <w:rsid w:val="00CB0664"/>
    <w:rsid w:val="00DB1E0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F9C376A"/>
  <w14:defaultImageDpi w14:val="300"/>
  <w15:docId w15:val="{8405AE82-238A-47E4-BD0D-90A4CDBB9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436</Words>
  <Characters>2360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2791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Eduardo Dos Santos Ferreira</cp:lastModifiedBy>
  <cp:revision>1</cp:revision>
  <dcterms:created xsi:type="dcterms:W3CDTF">2025-08-08T11:44:00Z</dcterms:created>
  <dcterms:modified xsi:type="dcterms:W3CDTF">2025-08-12T14:54:00Z</dcterms:modified>
  <cp:category/>
</cp:coreProperties>
</file>